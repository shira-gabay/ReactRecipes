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EA4" w:rsidRDefault="00EA7EA4">
      <w:pPr>
        <w:pStyle w:val="aa"/>
      </w:pPr>
    </w:p>
    <w:p w:rsidR="00EA7EA4" w:rsidRDefault="00EA7EA4" w:rsidP="00EA7EA4">
      <w:pPr>
        <w:pStyle w:val="aa"/>
      </w:pPr>
      <w:r>
        <w:t xml:space="preserve">Component Table-Shira </w:t>
      </w:r>
      <w:proofErr w:type="spellStart"/>
      <w:r>
        <w:t>Gabay</w:t>
      </w:r>
      <w:proofErr w:type="spellEnd"/>
    </w:p>
    <w:tbl>
      <w:tblPr>
        <w:tblW w:w="10031" w:type="dxa"/>
        <w:tblLook w:val="04A0" w:firstRow="1" w:lastRow="0" w:firstColumn="1" w:lastColumn="0" w:noHBand="0" w:noVBand="1"/>
      </w:tblPr>
      <w:tblGrid>
        <w:gridCol w:w="1819"/>
        <w:gridCol w:w="1424"/>
        <w:gridCol w:w="1572"/>
        <w:gridCol w:w="1441"/>
        <w:gridCol w:w="1247"/>
        <w:gridCol w:w="2528"/>
      </w:tblGrid>
      <w:tr w:rsidR="00EA7EA4" w:rsidTr="00EA7EA4">
        <w:tc>
          <w:tcPr>
            <w:tcW w:w="1819" w:type="dxa"/>
          </w:tcPr>
          <w:p w:rsidR="00EA7EA4" w:rsidRDefault="00EA7EA4" w:rsidP="005408F2">
            <w:r>
              <w:t>Component Name</w:t>
            </w:r>
          </w:p>
        </w:tc>
        <w:tc>
          <w:tcPr>
            <w:tcW w:w="1424" w:type="dxa"/>
          </w:tcPr>
          <w:p w:rsidR="00EA7EA4" w:rsidRDefault="00EA7EA4" w:rsidP="005408F2">
            <w:r>
              <w:t>Purpose</w:t>
            </w:r>
          </w:p>
        </w:tc>
        <w:tc>
          <w:tcPr>
            <w:tcW w:w="1572" w:type="dxa"/>
          </w:tcPr>
          <w:p w:rsidR="00EA7EA4" w:rsidRDefault="00EA7EA4" w:rsidP="005408F2">
            <w:r>
              <w:t>Props</w:t>
            </w:r>
          </w:p>
        </w:tc>
        <w:tc>
          <w:tcPr>
            <w:tcW w:w="1441" w:type="dxa"/>
          </w:tcPr>
          <w:p w:rsidR="00EA7EA4" w:rsidRDefault="00EA7EA4" w:rsidP="005408F2">
            <w:r>
              <w:t>Global State</w:t>
            </w:r>
          </w:p>
        </w:tc>
        <w:tc>
          <w:tcPr>
            <w:tcW w:w="1247" w:type="dxa"/>
          </w:tcPr>
          <w:p w:rsidR="00EA7EA4" w:rsidRDefault="00EA7EA4" w:rsidP="005408F2">
            <w:r>
              <w:t>Parent</w:t>
            </w:r>
          </w:p>
        </w:tc>
        <w:tc>
          <w:tcPr>
            <w:tcW w:w="2528" w:type="dxa"/>
          </w:tcPr>
          <w:p w:rsidR="00EA7EA4" w:rsidRDefault="00EA7EA4" w:rsidP="005408F2">
            <w:r>
              <w:t>Children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AddRecipe.tsx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Form for adding a recipe</w:t>
            </w:r>
          </w:p>
        </w:tc>
        <w:tc>
          <w:tcPr>
            <w:tcW w:w="1572" w:type="dxa"/>
          </w:tcPr>
          <w:p w:rsidR="00EA7EA4" w:rsidRDefault="00EA7EA4" w:rsidP="005408F2">
            <w:r>
              <w:t xml:space="preserve">register, </w:t>
            </w:r>
            <w:proofErr w:type="spellStart"/>
            <w:r>
              <w:t>handleSubmit</w:t>
            </w:r>
            <w:proofErr w:type="spellEnd"/>
            <w:r>
              <w:t>, errors, reset</w:t>
            </w:r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AppLayout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>none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AppLayout.tsx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App layout with routing and user context</w:t>
            </w:r>
          </w:p>
        </w:tc>
        <w:tc>
          <w:tcPr>
            <w:tcW w:w="1572" w:type="dxa"/>
          </w:tcPr>
          <w:p w:rsidR="00EA7EA4" w:rsidRDefault="00EA7EA4" w:rsidP="005408F2">
            <w:r>
              <w:t xml:space="preserve">user, </w:t>
            </w:r>
            <w:proofErr w:type="spellStart"/>
            <w:r>
              <w:t>userDispatch</w:t>
            </w:r>
            <w:proofErr w:type="spellEnd"/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r>
              <w:t>none</w:t>
            </w:r>
          </w:p>
        </w:tc>
        <w:tc>
          <w:tcPr>
            <w:tcW w:w="2528" w:type="dxa"/>
          </w:tcPr>
          <w:p w:rsidR="00EA7EA4" w:rsidRDefault="00EA7EA4" w:rsidP="005408F2">
            <w:proofErr w:type="spellStart"/>
            <w:r>
              <w:t>HomePage</w:t>
            </w:r>
            <w:proofErr w:type="spellEnd"/>
            <w:r>
              <w:t xml:space="preserve">, </w:t>
            </w:r>
            <w:proofErr w:type="spellStart"/>
            <w:r>
              <w:t>NavBar</w:t>
            </w:r>
            <w:proofErr w:type="spellEnd"/>
            <w:r>
              <w:t>, Outlet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HomePage.tsx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Home page with login/signup functionality</w:t>
            </w:r>
          </w:p>
        </w:tc>
        <w:tc>
          <w:tcPr>
            <w:tcW w:w="1572" w:type="dxa"/>
          </w:tcPr>
          <w:p w:rsidR="00EA7EA4" w:rsidRDefault="00EA7EA4" w:rsidP="005408F2">
            <w:proofErr w:type="spellStart"/>
            <w:r>
              <w:t>isLogin</w:t>
            </w:r>
            <w:proofErr w:type="spellEnd"/>
            <w:r>
              <w:t xml:space="preserve">, </w:t>
            </w:r>
            <w:proofErr w:type="spellStart"/>
            <w:r>
              <w:t>isLoginOpen</w:t>
            </w:r>
            <w:proofErr w:type="spellEnd"/>
            <w:r>
              <w:t xml:space="preserve">, </w:t>
            </w:r>
            <w:proofErr w:type="spellStart"/>
            <w:r>
              <w:t>isSignUpOpen</w:t>
            </w:r>
            <w:proofErr w:type="spellEnd"/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AppLayout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 xml:space="preserve">Login, </w:t>
            </w:r>
            <w:proofErr w:type="spellStart"/>
            <w:r>
              <w:t>SignIn</w:t>
            </w:r>
            <w:proofErr w:type="spellEnd"/>
            <w:r>
              <w:t xml:space="preserve">, </w:t>
            </w:r>
            <w:proofErr w:type="spellStart"/>
            <w:r>
              <w:t>Username_avatar</w:t>
            </w:r>
            <w:proofErr w:type="spellEnd"/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Login.tsx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Login form</w:t>
            </w:r>
          </w:p>
        </w:tc>
        <w:tc>
          <w:tcPr>
            <w:tcW w:w="1572" w:type="dxa"/>
          </w:tcPr>
          <w:p w:rsidR="00EA7EA4" w:rsidRDefault="00EA7EA4" w:rsidP="005408F2">
            <w:r>
              <w:t xml:space="preserve">open, </w:t>
            </w:r>
            <w:proofErr w:type="spellStart"/>
            <w:r>
              <w:t>setOpen</w:t>
            </w:r>
            <w:proofErr w:type="spellEnd"/>
            <w:r>
              <w:t xml:space="preserve">, </w:t>
            </w:r>
            <w:proofErr w:type="spellStart"/>
            <w:r>
              <w:t>onSuccess</w:t>
            </w:r>
            <w:proofErr w:type="spellEnd"/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HomePage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>none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NavBar.tsx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Navigation bar with links</w:t>
            </w:r>
          </w:p>
        </w:tc>
        <w:tc>
          <w:tcPr>
            <w:tcW w:w="1572" w:type="dxa"/>
          </w:tcPr>
          <w:p w:rsidR="00EA7EA4" w:rsidRDefault="00EA7EA4" w:rsidP="005408F2">
            <w:r>
              <w:t>none</w:t>
            </w:r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AppLayout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>none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RecipeDetails.tsx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Display recipe details</w:t>
            </w:r>
          </w:p>
        </w:tc>
        <w:tc>
          <w:tcPr>
            <w:tcW w:w="1572" w:type="dxa"/>
          </w:tcPr>
          <w:p w:rsidR="00EA7EA4" w:rsidRDefault="00EA7EA4" w:rsidP="005408F2">
            <w:r>
              <w:t>none</w:t>
            </w:r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RecipesStore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AllRecipes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>none</w:t>
            </w:r>
          </w:p>
        </w:tc>
      </w:tr>
      <w:tr w:rsidR="00EA7EA4" w:rsidTr="00EA7EA4">
        <w:tc>
          <w:tcPr>
            <w:tcW w:w="1819" w:type="dxa"/>
          </w:tcPr>
          <w:p w:rsidR="00EA7EA4" w:rsidRDefault="00EA7EA4" w:rsidP="005408F2">
            <w:proofErr w:type="spellStart"/>
            <w:r>
              <w:t>SignIn.tsx</w:t>
            </w:r>
            <w:proofErr w:type="spellEnd"/>
          </w:p>
        </w:tc>
        <w:tc>
          <w:tcPr>
            <w:tcW w:w="1424" w:type="dxa"/>
          </w:tcPr>
          <w:p w:rsidR="00EA7EA4" w:rsidRDefault="00EA7EA4" w:rsidP="005408F2">
            <w:r>
              <w:t>Sign up form</w:t>
            </w:r>
          </w:p>
        </w:tc>
        <w:tc>
          <w:tcPr>
            <w:tcW w:w="1572" w:type="dxa"/>
          </w:tcPr>
          <w:p w:rsidR="00EA7EA4" w:rsidRDefault="00EA7EA4" w:rsidP="005408F2">
            <w:r>
              <w:t xml:space="preserve">open, </w:t>
            </w:r>
            <w:proofErr w:type="spellStart"/>
            <w:r>
              <w:t>onClose</w:t>
            </w:r>
            <w:proofErr w:type="spellEnd"/>
            <w:r>
              <w:t xml:space="preserve">, </w:t>
            </w:r>
            <w:proofErr w:type="spellStart"/>
            <w:r>
              <w:t>onSuccess</w:t>
            </w:r>
            <w:proofErr w:type="spellEnd"/>
          </w:p>
        </w:tc>
        <w:tc>
          <w:tcPr>
            <w:tcW w:w="1441" w:type="dxa"/>
          </w:tcPr>
          <w:p w:rsidR="00EA7EA4" w:rsidRDefault="00EA7EA4" w:rsidP="005408F2">
            <w:proofErr w:type="spellStart"/>
            <w:r>
              <w:t>UserContext</w:t>
            </w:r>
            <w:proofErr w:type="spellEnd"/>
          </w:p>
        </w:tc>
        <w:tc>
          <w:tcPr>
            <w:tcW w:w="1247" w:type="dxa"/>
          </w:tcPr>
          <w:p w:rsidR="00EA7EA4" w:rsidRDefault="00EA7EA4" w:rsidP="005408F2">
            <w:proofErr w:type="spellStart"/>
            <w:r>
              <w:t>HomePage</w:t>
            </w:r>
            <w:proofErr w:type="spellEnd"/>
          </w:p>
        </w:tc>
        <w:tc>
          <w:tcPr>
            <w:tcW w:w="2528" w:type="dxa"/>
          </w:tcPr>
          <w:p w:rsidR="00EA7EA4" w:rsidRDefault="00EA7EA4" w:rsidP="005408F2">
            <w:r>
              <w:t>none</w:t>
            </w:r>
          </w:p>
        </w:tc>
      </w:tr>
    </w:tbl>
    <w:p w:rsidR="00EA7EA4" w:rsidRDefault="00EA7EA4" w:rsidP="00EA7EA4"/>
    <w:p w:rsidR="00EA7EA4" w:rsidRDefault="00EA7EA4" w:rsidP="00EA7EA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A7EA4" w:rsidRDefault="00EA7EA4" w:rsidP="00EA7EA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237C0" w:rsidRDefault="002237C0" w:rsidP="002237C0">
      <w:pPr>
        <w:bidi/>
      </w:pPr>
    </w:p>
    <w:p w:rsidR="002237C0" w:rsidRPr="002237C0" w:rsidRDefault="002237C0" w:rsidP="002237C0">
      <w:pPr>
        <w:bidi/>
        <w:rPr>
          <w:color w:val="92CDDC" w:themeColor="accent5" w:themeTint="99"/>
          <w:rtl/>
        </w:rPr>
      </w:pP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289560</wp:posOffset>
                </wp:positionV>
                <wp:extent cx="1104900" cy="453390"/>
                <wp:effectExtent l="76200" t="76200" r="95250" b="99060"/>
                <wp:wrapNone/>
                <wp:docPr id="34" name="מלבן: פינות מעוגלות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  <w:p w:rsidR="002237C0" w:rsidRPr="002237C0" w:rsidRDefault="002237C0" w:rsidP="002237C0">
                            <w:pPr>
                              <w:bidi/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4" o:spid="_x0000_s1026" style="position:absolute;left:0;text-align:left;margin-left:-11.1pt;margin-top:22.8pt;width:87pt;height:35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NavBar</w:t>
                      </w:r>
                      <w:proofErr w:type="spellEnd"/>
                    </w:p>
                    <w:p w:rsidR="002237C0" w:rsidRPr="002237C0" w:rsidRDefault="002237C0" w:rsidP="002237C0">
                      <w:pPr>
                        <w:bidi/>
                        <w:jc w:val="center"/>
                        <w:rPr>
                          <w:rFonts w:hint="cs"/>
                          <w:color w:val="0D0D0D" w:themeColor="text1" w:themeTint="F2"/>
                          <w:sz w:val="28"/>
                          <w:szCs w:val="28"/>
                          <w:rtl/>
                          <w:lang w:bidi="he-I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-373380</wp:posOffset>
                </wp:positionV>
                <wp:extent cx="1104900" cy="453390"/>
                <wp:effectExtent l="76200" t="76200" r="95250" b="99060"/>
                <wp:wrapNone/>
                <wp:docPr id="36" name="מלבן: פינות מעוגלות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91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</w:pPr>
                            <w:proofErr w:type="spellStart"/>
                            <w:r>
                              <w:t>AppLayout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6" o:spid="_x0000_s1027" style="position:absolute;left:0;text-align:left;margin-left:162pt;margin-top:-29.4pt;width:87pt;height:35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" fillcolor="#92cddc [1944]" strokecolor="black [3200]" strokeweight="2pt">
                <v:fill opacity="59624f"/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</w:pPr>
                      <w:proofErr w:type="spellStart"/>
                      <w:r>
                        <w:t>AppLayout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1104900" cy="453390"/>
                <wp:effectExtent l="76200" t="76200" r="95250" b="99060"/>
                <wp:wrapNone/>
                <wp:docPr id="35" name="מלבן: פינות מעוגלות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5" o:spid="_x0000_s1028" style="position:absolute;left:0;text-align:left;margin-left:0;margin-top:22.3pt;width:87pt;height:35.7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1958340</wp:posOffset>
                </wp:positionV>
                <wp:extent cx="1314450" cy="529590"/>
                <wp:effectExtent l="76200" t="76200" r="95250" b="99060"/>
                <wp:wrapNone/>
                <wp:docPr id="33" name="מלבן: פינות מעוגלו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95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lang w:bidi="he-IL"/>
                              </w:rPr>
                            </w:pPr>
                            <w:proofErr w:type="spellStart"/>
                            <w:r>
                              <w:t>User</w:t>
                            </w:r>
                            <w:r w:rsidR="004C5BB1">
                              <w:t>N</w:t>
                            </w:r>
                            <w:r>
                              <w:t>ame</w:t>
                            </w:r>
                            <w:r w:rsidR="004C5BB1">
                              <w:t>AndAvatar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3" o:spid="_x0000_s1029" style="position:absolute;left:0;text-align:left;margin-left:17.7pt;margin-top:154.2pt;width:103.5pt;height:41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  <w:lang w:bidi="he-IL"/>
                        </w:rPr>
                      </w:pPr>
                      <w:proofErr w:type="spellStart"/>
                      <w:r>
                        <w:t>User</w:t>
                      </w:r>
                      <w:r w:rsidR="004C5BB1">
                        <w:t>N</w:t>
                      </w:r>
                      <w:r>
                        <w:t>ame</w:t>
                      </w:r>
                      <w:r w:rsidR="004C5BB1">
                        <w:t>AndAvatar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2800350</wp:posOffset>
                </wp:positionV>
                <wp:extent cx="1104900" cy="453390"/>
                <wp:effectExtent l="76200" t="76200" r="95250" b="99060"/>
                <wp:wrapNone/>
                <wp:docPr id="32" name="מלבן: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2" o:spid="_x0000_s1030" style="position:absolute;left:0;text-align:left;margin-left:-42.6pt;margin-top:220.5pt;width:87pt;height:35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1985010</wp:posOffset>
                </wp:positionV>
                <wp:extent cx="1104900" cy="453390"/>
                <wp:effectExtent l="76200" t="76200" r="95250" b="99060"/>
                <wp:wrapNone/>
                <wp:docPr id="31" name="מלבן: פינות מעוגלות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Recipe</w:t>
                            </w:r>
                            <w:r w:rsidR="004C5BB1"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1" o:spid="_x0000_s1031" style="position:absolute;left:0;text-align:left;margin-left:289.5pt;margin-top:156.3pt;width:87pt;height:35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Recipe</w:t>
                      </w:r>
                      <w:r w:rsidR="004C5BB1">
                        <w:t>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1341120</wp:posOffset>
                </wp:positionH>
                <wp:positionV relativeFrom="paragraph">
                  <wp:posOffset>1125220</wp:posOffset>
                </wp:positionV>
                <wp:extent cx="1104900" cy="453390"/>
                <wp:effectExtent l="76200" t="76200" r="95250" b="99060"/>
                <wp:wrapNone/>
                <wp:docPr id="30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30" o:spid="_x0000_s1032" style="position:absolute;left:0;text-align:left;margin-left:105.6pt;margin-top:88.6pt;width:87pt;height:35.7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1988820</wp:posOffset>
                </wp:positionV>
                <wp:extent cx="1104900" cy="453390"/>
                <wp:effectExtent l="76200" t="76200" r="95250" b="99060"/>
                <wp:wrapNone/>
                <wp:docPr id="29" name="מלבן: פינות מעוגלו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29" o:spid="_x0000_s1033" style="position:absolute;left:0;text-align:left;margin-left:141.9pt;margin-top:156.6pt;width:87pt;height:35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1125220</wp:posOffset>
                </wp:positionV>
                <wp:extent cx="1104900" cy="453390"/>
                <wp:effectExtent l="76200" t="76200" r="95250" b="99060"/>
                <wp:wrapNone/>
                <wp:docPr id="28" name="מלבן: פינות מעוגלות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4C5BB1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lang w:bidi="he-IL"/>
                              </w:rPr>
                              <w:t>R</w:t>
                            </w:r>
                            <w:r>
                              <w:rPr>
                                <w:lang w:bidi="he-IL"/>
                              </w:rPr>
                              <w:t>ecipeDetails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28" o:spid="_x0000_s1034" style="position:absolute;left:0;text-align:left;margin-left:233.4pt;margin-top:88.6pt;width:87pt;height:35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" fillcolor="#92cddc [1944]" strokecolor="black [3200]" strokeweight="2pt">
                <v:textbox>
                  <w:txbxContent>
                    <w:p w:rsidR="002237C0" w:rsidRDefault="004C5BB1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  <w:lang w:bidi="he-IL"/>
                        </w:rPr>
                      </w:pPr>
                      <w:proofErr w:type="spellStart"/>
                      <w:r>
                        <w:rPr>
                          <w:rFonts w:hint="cs"/>
                          <w:lang w:bidi="he-IL"/>
                        </w:rPr>
                        <w:t>R</w:t>
                      </w:r>
                      <w:r>
                        <w:rPr>
                          <w:lang w:bidi="he-IL"/>
                        </w:rPr>
                        <w:t>ecipeDetails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283210</wp:posOffset>
                </wp:positionV>
                <wp:extent cx="1104900" cy="453390"/>
                <wp:effectExtent l="76200" t="76200" r="95250" b="99060"/>
                <wp:wrapNone/>
                <wp:docPr id="27" name="מלבן: פינות מעוגלות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7C0" w:rsidRDefault="002237C0" w:rsidP="002237C0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: פינות מעוגלות 27" o:spid="_x0000_s1035" style="position:absolute;left:0;text-align:left;margin-left:313.5pt;margin-top:22.3pt;width:87pt;height:35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" fillcolor="#92cddc [1944]" strokecolor="black [3200]" strokeweight="2pt">
                <v:textbox>
                  <w:txbxContent>
                    <w:p w:rsidR="002237C0" w:rsidRDefault="002237C0" w:rsidP="002237C0">
                      <w:pPr>
                        <w:bidi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72390</wp:posOffset>
                </wp:positionV>
                <wp:extent cx="0" cy="201930"/>
                <wp:effectExtent l="95250" t="76200" r="95250" b="8382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C28A" id="מחבר ישר 26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5.7pt" to="204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-137160</wp:posOffset>
                </wp:positionV>
                <wp:extent cx="1055370" cy="438150"/>
                <wp:effectExtent l="76200" t="95250" r="68580" b="95250"/>
                <wp:wrapNone/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37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AB67" id="מחבר ישר 25" o:spid="_x0000_s1026" style="position:absolute;left:0;text-align:lef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-10.8pt" to="160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-140970</wp:posOffset>
                </wp:positionV>
                <wp:extent cx="1040130" cy="415290"/>
                <wp:effectExtent l="76200" t="95250" r="83820" b="8001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130" cy="415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1F162" id="מחבר ישר 24" o:spid="_x0000_s1026" style="position:absolute;left:0;text-align:left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-11.1pt" to="331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741680</wp:posOffset>
                </wp:positionV>
                <wp:extent cx="407670" cy="365760"/>
                <wp:effectExtent l="76200" t="76200" r="68580" b="9144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81D53" id="מחבר ישר 23" o:spid="_x0000_s1026" style="position:absolute;left:0;text-align:lef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8.4pt" to="259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730250</wp:posOffset>
                </wp:positionV>
                <wp:extent cx="320040" cy="381000"/>
                <wp:effectExtent l="95250" t="76200" r="80010" b="7620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C79CB" id="מחבר ישר 22" o:spid="_x0000_s1026" style="position:absolute;left:0;text-align:lef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57.5pt" to="18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1583690</wp:posOffset>
                </wp:positionV>
                <wp:extent cx="407670" cy="365760"/>
                <wp:effectExtent l="76200" t="76200" r="68580" b="9144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A3DD5" id="מחבר ישר 18" o:spid="_x0000_s1026" style="position:absolute;left:0;text-align:lef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24.7pt" to="326.1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1587500</wp:posOffset>
                </wp:positionV>
                <wp:extent cx="407670" cy="365760"/>
                <wp:effectExtent l="76200" t="76200" r="68580" b="9144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88A2" id="מחבר ישר 19" o:spid="_x0000_s1026" style="position:absolute;left:0;text-align:left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125pt" to="193.2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1572260</wp:posOffset>
                </wp:positionV>
                <wp:extent cx="320040" cy="381000"/>
                <wp:effectExtent l="95250" t="76200" r="80010" b="7620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90FE" id="מחבר ישר 2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23.8pt" to="123.6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" strokecolor="#0d0d0d [3069]" strokeweight="2.25pt"/>
            </w:pict>
          </mc:Fallback>
        </mc:AlternateContent>
      </w:r>
      <w:r w:rsidRPr="002237C0">
        <w:rPr>
          <w:noProof/>
          <w:color w:val="92CDDC" w:themeColor="accent5" w:themeTint="99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2503170</wp:posOffset>
                </wp:positionV>
                <wp:extent cx="289560" cy="300990"/>
                <wp:effectExtent l="76200" t="95250" r="72390" b="8001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00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E0C8E" id="מחבר ישר 21" o:spid="_x0000_s1026" style="position:absolute;left:0;text-align:lef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7.1pt" to="43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" strokecolor="#0d0d0d [3069]" strokeweight="2.25pt"/>
            </w:pict>
          </mc:Fallback>
        </mc:AlternateContent>
      </w:r>
    </w:p>
    <w:p w:rsidR="002237C0" w:rsidRDefault="002237C0" w:rsidP="002237C0">
      <w:pPr>
        <w:bidi/>
        <w:rPr>
          <w:rtl/>
        </w:rPr>
      </w:pPr>
    </w:p>
    <w:p w:rsidR="002237C0" w:rsidRDefault="002237C0" w:rsidP="002237C0">
      <w:pPr>
        <w:bidi/>
        <w:rPr>
          <w:rtl/>
          <w:lang w:bidi="he-IL"/>
        </w:rPr>
      </w:pPr>
    </w:p>
    <w:p w:rsidR="002237C0" w:rsidRDefault="002237C0" w:rsidP="002237C0">
      <w:pPr>
        <w:bidi/>
        <w:rPr>
          <w:rtl/>
        </w:rPr>
      </w:pPr>
    </w:p>
    <w:p w:rsidR="002237C0" w:rsidRDefault="002237C0" w:rsidP="002237C0">
      <w:pPr>
        <w:bidi/>
        <w:rPr>
          <w:rtl/>
        </w:rPr>
      </w:pPr>
    </w:p>
    <w:p w:rsidR="002237C0" w:rsidRDefault="002237C0" w:rsidP="002237C0">
      <w:pPr>
        <w:bidi/>
        <w:rPr>
          <w:rtl/>
        </w:rPr>
      </w:pPr>
    </w:p>
    <w:p w:rsidR="002237C0" w:rsidRDefault="002237C0" w:rsidP="002237C0">
      <w:pPr>
        <w:bidi/>
        <w:rPr>
          <w:rtl/>
        </w:rPr>
      </w:pPr>
    </w:p>
    <w:p w:rsidR="002237C0" w:rsidRDefault="002237C0" w:rsidP="00EA7EA4"/>
    <w:p w:rsidR="00EA7EA4" w:rsidRPr="002237C0" w:rsidRDefault="002237C0" w:rsidP="002237C0">
      <w:pPr>
        <w:tabs>
          <w:tab w:val="left" w:pos="3804"/>
        </w:tabs>
      </w:pPr>
      <w:bookmarkStart w:id="0" w:name="_GoBack"/>
      <w:r>
        <w:tab/>
      </w:r>
      <w:bookmarkEnd w:id="0"/>
    </w:p>
    <w:sectPr w:rsidR="00EA7EA4" w:rsidRPr="00223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36C"/>
    <w:rsid w:val="0015074B"/>
    <w:rsid w:val="002237C0"/>
    <w:rsid w:val="0029639D"/>
    <w:rsid w:val="00326F90"/>
    <w:rsid w:val="004C5BB1"/>
    <w:rsid w:val="006E1B35"/>
    <w:rsid w:val="00AA1D8D"/>
    <w:rsid w:val="00B47730"/>
    <w:rsid w:val="00B93D48"/>
    <w:rsid w:val="00CB0664"/>
    <w:rsid w:val="00EA7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86263"/>
  <w14:defaultImageDpi w14:val="300"/>
  <w15:docId w15:val="{EBB18E15-D2E4-417D-BA67-BE616A49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237C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C01347-BDEB-40FA-8F66-A0775697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2025-02-07T03:11:00Z</dcterms:created>
  <dcterms:modified xsi:type="dcterms:W3CDTF">2025-02-07T03:25:00Z</dcterms:modified>
  <cp:category/>
</cp:coreProperties>
</file>